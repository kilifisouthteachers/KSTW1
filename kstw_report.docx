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KSTW Member Report</w:t>
      </w:r>
    </w:p>
    <w:p>
      <w:r>
        <w:t>Membership Number: KSTW0001-24</w:t>
      </w:r>
    </w:p>
    <w:p>
      <w:r>
        <w:t>Name: kenny karisa kazungu</w:t>
      </w:r>
    </w:p>
    <w:p>
      <w:r>
        <w:t>Institution: mkwajuni primary school</w:t>
      </w:r>
    </w:p>
    <w:p>
      <w:r>
        <w:t>Cluster: mkwajuni</w:t>
      </w:r>
    </w:p>
    <w:p>
      <w:r>
        <w:t>Safaricom Number: 0727762877</w:t>
      </w:r>
    </w:p>
    <w:p>
      <w:r>
        <w:t>Amount Contributed: 0.0</w:t>
      </w:r>
    </w:p>
    <w:p>
      <w:r>
        <w:br w:type="page"/>
      </w:r>
    </w:p>
    <w:p>
      <w:r>
        <w:t>Membership Number: KSTW0002-24</w:t>
      </w:r>
    </w:p>
    <w:p>
      <w:r>
        <w:t>Name: kenny kaisa kazungu</w:t>
      </w:r>
    </w:p>
    <w:p>
      <w:r>
        <w:t>Institution: mkwajuni primary school</w:t>
      </w:r>
    </w:p>
    <w:p>
      <w:r>
        <w:t>Cluster: mkwanjuni</w:t>
      </w:r>
    </w:p>
    <w:p>
      <w:r>
        <w:t>Safaricom Number: 0727762877</w:t>
      </w:r>
    </w:p>
    <w:p>
      <w:r>
        <w:t>Amount Contributed: 0.0</w:t>
      </w:r>
    </w:p>
    <w:p>
      <w:r>
        <w:br w:type="page"/>
      </w:r>
    </w:p>
    <w:p>
      <w:r>
        <w:t>Membership Number: KSTW0003-24</w:t>
      </w:r>
    </w:p>
    <w:p>
      <w:r>
        <w:t>Name: BALOZI SAFARI</w:t>
      </w:r>
    </w:p>
    <w:p>
      <w:r>
        <w:t>Institution: BAHARINI PRIMARY</w:t>
      </w:r>
    </w:p>
    <w:p>
      <w:r>
        <w:t>Cluster: MTWAPA</w:t>
      </w:r>
    </w:p>
    <w:p>
      <w:r>
        <w:t>Safaricom Number: 0728050440</w:t>
      </w:r>
    </w:p>
    <w:p>
      <w:r>
        <w:t>Amount Contributed: 0.0</w:t>
      </w:r>
    </w:p>
    <w:p>
      <w:r>
        <w:br w:type="page"/>
      </w:r>
    </w:p>
    <w:p>
      <w:r>
        <w:t>Membership Number: KSTW0004-24</w:t>
      </w:r>
    </w:p>
    <w:p>
      <w:r>
        <w:t xml:space="preserve">Name:          </w:t>
      </w:r>
    </w:p>
    <w:p>
      <w:r>
        <w:t xml:space="preserve">Institution:       </w:t>
      </w:r>
    </w:p>
    <w:p>
      <w:r>
        <w:t xml:space="preserve">Cluster:       </w:t>
      </w:r>
    </w:p>
    <w:p>
      <w:r>
        <w:t xml:space="preserve">Safaricom Number:         </w:t>
      </w:r>
    </w:p>
    <w:p>
      <w:r>
        <w:t>Amount Contributed: 0.0</w:t>
      </w:r>
    </w:p>
    <w:p>
      <w:r>
        <w:br w:type="page"/>
      </w:r>
    </w:p>
    <w:p>
      <w:r>
        <w:t>Membership Number: KSTW0005-24</w:t>
      </w:r>
    </w:p>
    <w:p>
      <w:r>
        <w:t>Name: KENNY KARISA KAZUNGU</w:t>
      </w:r>
    </w:p>
    <w:p>
      <w:r>
        <w:t>Institution: MKWAJUNI PRIMARY</w:t>
      </w:r>
    </w:p>
    <w:p>
      <w:r>
        <w:t>Cluster: MKWAJUNI</w:t>
      </w:r>
    </w:p>
    <w:p>
      <w:r>
        <w:t>Safaricom Number: 0727762877</w:t>
      </w:r>
    </w:p>
    <w:p>
      <w:r>
        <w:t>Amount Contributed: 0.0</w:t>
      </w:r>
    </w:p>
    <w:p>
      <w:r>
        <w:br w:type="page"/>
      </w:r>
    </w:p>
    <w:p>
      <w:r>
        <w:t>Membership Number: KSTW0006-24</w:t>
      </w:r>
    </w:p>
    <w:p>
      <w:r>
        <w:t>Name: KENNY KARISA KAZUNGU</w:t>
      </w:r>
    </w:p>
    <w:p>
      <w:r>
        <w:t>Institution: MKWAJUNI</w:t>
      </w:r>
    </w:p>
    <w:p>
      <w:r>
        <w:t>Cluster: MKWAJUNI</w:t>
      </w:r>
    </w:p>
    <w:p>
      <w:r>
        <w:t>Safaricom Number: 0727762877</w:t>
      </w:r>
    </w:p>
    <w:p>
      <w:r>
        <w:t>Amount Contributed: 0.0</w:t>
      </w:r>
    </w:p>
    <w:p>
      <w:r>
        <w:br w:type="page"/>
      </w:r>
    </w:p>
    <w:p>
      <w:r>
        <w:t>Membership Number: KSTW0007-24</w:t>
      </w:r>
    </w:p>
    <w:p>
      <w:r>
        <w:t>Name: MORRIS BALOZI SAFARI</w:t>
      </w:r>
    </w:p>
    <w:p>
      <w:r>
        <w:t>Institution: BAHARINI</w:t>
      </w:r>
    </w:p>
    <w:p>
      <w:r>
        <w:t>Cluster: MTWAPA</w:t>
      </w:r>
    </w:p>
    <w:p>
      <w:r>
        <w:t>Safaricom Number: 0728050440</w:t>
      </w:r>
    </w:p>
    <w:p>
      <w:r>
        <w:t>Amount Contributed: 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